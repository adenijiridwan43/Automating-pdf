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620000" cy="10769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000" w:h="16960"/>
          <w:pgMar w:top="0" w:right="0" w:bottom="0" w:left="0" w:header="720" w:footer="720" w:gutter="0"/>
          <w:cols w:space="720" w:num="1" w:equalWidth="0">
            <w:col w:w="120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620000" cy="10769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000" w:h="16960"/>
          <w:pgMar w:top="0" w:right="0" w:bottom="0" w:left="0" w:header="720" w:footer="720" w:gutter="0"/>
          <w:cols w:space="720" w:num="1" w:equalWidth="0">
            <w:col w:w="12000" w:space="0"/>
            <w:col w:w="120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620000" cy="10769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000" w:h="16960"/>
      <w:pgMar w:top="0" w:right="0" w:bottom="0" w:left="0" w:header="720" w:footer="720" w:gutter="0"/>
      <w:cols w:space="720" w:num="1" w:equalWidth="0">
        <w:col w:w="12000" w:space="0"/>
        <w:col w:w="12000" w:space="0"/>
        <w:col w:w="120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